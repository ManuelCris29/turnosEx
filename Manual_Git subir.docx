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4F881" w14:textId="77777777" w:rsidR="00CB3D26" w:rsidRDefault="00000000">
      <w:pPr>
        <w:pStyle w:val="Ttulo"/>
      </w:pPr>
      <w:r>
        <w:t>Manual: Actualizar GitHub con mis cambios locales (Windows + Python/Django)</w:t>
      </w:r>
    </w:p>
    <w:p w14:paraId="6CCE2F66" w14:textId="77777777" w:rsidR="00CB3D26" w:rsidRDefault="00000000">
      <w:pPr>
        <w:pStyle w:val="Ttulo1"/>
      </w:pPr>
      <w:r>
        <w:t>1. Configuración de Git (una sola vez en tu PC)</w:t>
      </w:r>
    </w:p>
    <w:p w14:paraId="3CFD4149" w14:textId="77777777" w:rsidR="00CB3D26" w:rsidRDefault="00000000">
      <w:r>
        <w:t>Ejecutar en Git Bash:</w:t>
      </w:r>
    </w:p>
    <w:p w14:paraId="5ABE5048" w14:textId="77777777" w:rsidR="00CB3D26" w:rsidRDefault="00000000">
      <w:r>
        <w:br/>
        <w:t>git config --global core.autocrlf input</w:t>
      </w:r>
      <w:r>
        <w:br/>
      </w:r>
    </w:p>
    <w:p w14:paraId="521AADED" w14:textId="77777777" w:rsidR="00CB3D26" w:rsidRDefault="00000000">
      <w:pPr>
        <w:pStyle w:val="Ttulo1"/>
      </w:pPr>
      <w:r>
        <w:t>2. Crear .gitignore (una sola vez en tu proyecto)</w:t>
      </w:r>
    </w:p>
    <w:p w14:paraId="648F39C8" w14:textId="77777777" w:rsidR="00CB3D26" w:rsidRDefault="00000000">
      <w:r>
        <w:t>En la raíz del proyecto (c:/appTurnos/.gitignore) pega esto:</w:t>
      </w:r>
    </w:p>
    <w:p w14:paraId="65A8A1F1" w14:textId="77777777" w:rsidR="00CB3D26" w:rsidRDefault="00000000">
      <w:r>
        <w:br/>
        <w:t># Python</w:t>
      </w:r>
      <w:r>
        <w:br/>
        <w:t>__pycache__/</w:t>
      </w:r>
      <w:r>
        <w:br/>
        <w:t>*.py[cod]</w:t>
      </w:r>
      <w:r>
        <w:br/>
        <w:t>*.pyo</w:t>
      </w:r>
      <w:r>
        <w:br/>
      </w:r>
      <w:r>
        <w:br/>
        <w:t># Entornos virtuales</w:t>
      </w:r>
      <w:r>
        <w:br/>
        <w:t>.venv/</w:t>
      </w:r>
      <w:r>
        <w:br/>
        <w:t>venv/</w:t>
      </w:r>
      <w:r>
        <w:br/>
        <w:t>env/</w:t>
      </w:r>
      <w:r>
        <w:br/>
        <w:t>.env</w:t>
      </w:r>
      <w:r>
        <w:br/>
      </w:r>
      <w:r>
        <w:br/>
        <w:t># Archivos temporales / logs</w:t>
      </w:r>
      <w:r>
        <w:br/>
        <w:t>*.log</w:t>
      </w:r>
      <w:r>
        <w:br/>
        <w:t>*.sqlite3</w:t>
      </w:r>
      <w:r>
        <w:br/>
        <w:t>*.db</w:t>
      </w:r>
      <w:r>
        <w:br/>
      </w:r>
      <w:r>
        <w:br/>
        <w:t># VSCode</w:t>
      </w:r>
      <w:r>
        <w:br/>
        <w:t>.vscode/</w:t>
      </w:r>
      <w:r>
        <w:br/>
      </w:r>
      <w:r>
        <w:br/>
        <w:t># Sistema</w:t>
      </w:r>
      <w:r>
        <w:br/>
        <w:t>.DS_Store</w:t>
      </w:r>
      <w:r>
        <w:br/>
        <w:t>Thumbs.db</w:t>
      </w:r>
      <w:r>
        <w:br/>
      </w:r>
      <w:r>
        <w:br/>
      </w:r>
      <w:r>
        <w:lastRenderedPageBreak/>
        <w:t># Test/coverage</w:t>
      </w:r>
      <w:r>
        <w:br/>
        <w:t>.pytest_cache/</w:t>
      </w:r>
      <w:r>
        <w:br/>
        <w:t>.mypy_cache/</w:t>
      </w:r>
      <w:r>
        <w:br/>
        <w:t>.coverage</w:t>
      </w:r>
      <w:r>
        <w:br/>
        <w:t>htmlcov/</w:t>
      </w:r>
      <w:r>
        <w:br/>
      </w:r>
    </w:p>
    <w:p w14:paraId="11599729" w14:textId="77777777" w:rsidR="00CB3D26" w:rsidRDefault="00000000">
      <w:pPr>
        <w:pStyle w:val="Ttulo1"/>
      </w:pPr>
      <w:r>
        <w:t>3. (Opcional) Crear .gitattributes</w:t>
      </w:r>
    </w:p>
    <w:p w14:paraId="3508B5FE" w14:textId="77777777" w:rsidR="00CB3D26" w:rsidRDefault="00000000">
      <w:r>
        <w:t>En la raíz del proyecto (c:/appTurnos/.gitattributes):</w:t>
      </w:r>
    </w:p>
    <w:p w14:paraId="2A3AB0A9" w14:textId="77777777" w:rsidR="00CB3D26" w:rsidRDefault="00000000">
      <w:r>
        <w:br/>
        <w:t># Normalizar saltos de línea</w:t>
      </w:r>
      <w:r>
        <w:br/>
        <w:t>* text=auto</w:t>
      </w:r>
      <w:r>
        <w:br/>
      </w:r>
      <w:r>
        <w:br/>
        <w:t># Python siempre en LF</w:t>
      </w:r>
      <w:r>
        <w:br/>
        <w:t>*.py text eol=lf</w:t>
      </w:r>
      <w:r>
        <w:br/>
      </w:r>
      <w:r>
        <w:br/>
        <w:t># Archivos web en LF</w:t>
      </w:r>
      <w:r>
        <w:br/>
        <w:t>*.html text eol=lf</w:t>
      </w:r>
      <w:r>
        <w:br/>
        <w:t>*.css text eol=lf</w:t>
      </w:r>
      <w:r>
        <w:br/>
        <w:t>*.js text eol=lf</w:t>
      </w:r>
      <w:r>
        <w:br/>
      </w:r>
      <w:r>
        <w:br/>
        <w:t># Configuración / docs en LF</w:t>
      </w:r>
      <w:r>
        <w:br/>
        <w:t>*.json text eol=lf</w:t>
      </w:r>
      <w:r>
        <w:br/>
        <w:t>*.yml text eol=lf</w:t>
      </w:r>
      <w:r>
        <w:br/>
        <w:t>*.yaml text eol=lf</w:t>
      </w:r>
      <w:r>
        <w:br/>
        <w:t>*.md text eol=lf</w:t>
      </w:r>
      <w:r>
        <w:br/>
      </w:r>
    </w:p>
    <w:p w14:paraId="2897FFA3" w14:textId="77777777" w:rsidR="00CB3D26" w:rsidRDefault="00000000">
      <w:pPr>
        <w:pStyle w:val="Ttulo1"/>
      </w:pPr>
      <w:r>
        <w:t>4. Flujo cada vez que quieras subir tus cambios locales a GitHub (forzando)</w:t>
      </w:r>
    </w:p>
    <w:p w14:paraId="6A36EB8D" w14:textId="77777777" w:rsidR="00CB3D26" w:rsidRDefault="00000000">
      <w:r>
        <w:t>⚠️ Esto sobrescribe GitHub con tu versión local. Los commits que haya en GitHub se perderán, salvo que hagas un respaldo antes.</w:t>
      </w:r>
    </w:p>
    <w:p w14:paraId="57F76A2C" w14:textId="77777777" w:rsidR="00CB3D26" w:rsidRDefault="00000000">
      <w:r>
        <w:br/>
        <w:t>1. Ir al proyecto</w:t>
      </w:r>
      <w:r>
        <w:br/>
        <w:t xml:space="preserve">   cd /c/appTurnos</w:t>
      </w:r>
      <w:r>
        <w:br/>
      </w:r>
      <w:r>
        <w:br/>
        <w:t>2. Verificar rama</w:t>
      </w:r>
      <w:r>
        <w:br/>
        <w:t xml:space="preserve">   git branch -vv</w:t>
      </w:r>
      <w:r>
        <w:br/>
      </w:r>
      <w:r>
        <w:br/>
        <w:t>3. (Opcional) Respaldo de la rama remota antes de sobrescribirla</w:t>
      </w:r>
      <w:r>
        <w:br/>
      </w:r>
      <w:r>
        <w:lastRenderedPageBreak/>
        <w:t xml:space="preserve">   git fetch origin</w:t>
      </w:r>
      <w:r>
        <w:br/>
        <w:t xml:space="preserve">   git push origin origin/main:backup-origin-main</w:t>
      </w:r>
      <w:r>
        <w:br/>
      </w:r>
      <w:r>
        <w:br/>
        <w:t>4. Asegurar .gitignore y .gitattributes en el repo</w:t>
      </w:r>
      <w:r>
        <w:br/>
        <w:t xml:space="preserve">   git add .gitignore .gitattributes</w:t>
      </w:r>
      <w:r>
        <w:br/>
        <w:t xml:space="preserve">   git commit -m "Agrega .gitignore y .gitattributes" || echo "Ya estaban agregados"</w:t>
      </w:r>
      <w:r>
        <w:br/>
      </w:r>
      <w:r>
        <w:br/>
        <w:t>5. Añadir tus cambios locales y commitear</w:t>
      </w:r>
      <w:r>
        <w:br/>
        <w:t xml:space="preserve">   git add -A</w:t>
      </w:r>
      <w:r>
        <w:br/>
        <w:t xml:space="preserve">   git commit -m "Actualiza proyecto con cambios locales" || echo "Sin cambios que commitear"</w:t>
      </w:r>
      <w:r>
        <w:br/>
      </w:r>
      <w:r>
        <w:br/>
        <w:t>6. Forzar push (subir tu versión local a GitHub)</w:t>
      </w:r>
      <w:r>
        <w:br/>
        <w:t xml:space="preserve">   git push origin main --force-with-lease</w:t>
      </w:r>
      <w:r>
        <w:br/>
      </w:r>
    </w:p>
    <w:p w14:paraId="49B0EDAE" w14:textId="77777777" w:rsidR="00CB3D26" w:rsidRDefault="00000000">
      <w:pPr>
        <w:pStyle w:val="Ttulo1"/>
      </w:pPr>
      <w:r>
        <w:t>5. Para actualizaciones normales (sin sobrescribir)</w:t>
      </w:r>
    </w:p>
    <w:p w14:paraId="239B01EE" w14:textId="77777777" w:rsidR="00CB3D26" w:rsidRDefault="00000000">
      <w:r>
        <w:t>Si no hay divergencias con GitHub y solo quieres subir cambios:</w:t>
      </w:r>
    </w:p>
    <w:p w14:paraId="0CA5D983" w14:textId="77777777" w:rsidR="00CB3D26" w:rsidRDefault="00000000">
      <w:r>
        <w:br/>
        <w:t>git add -A</w:t>
      </w:r>
      <w:r>
        <w:br/>
        <w:t>git commit -m "Mensaje de los cambios"</w:t>
      </w:r>
      <w:r>
        <w:br/>
        <w:t>git push origin main</w:t>
      </w:r>
      <w:r>
        <w:br/>
      </w:r>
    </w:p>
    <w:p w14:paraId="51962618" w14:textId="77777777" w:rsidR="00CB3D26" w:rsidRDefault="00000000">
      <w:pPr>
        <w:pStyle w:val="Ttulo1"/>
      </w:pPr>
      <w:r>
        <w:t>Resultado</w:t>
      </w:r>
    </w:p>
    <w:p w14:paraId="084046B5" w14:textId="77777777" w:rsidR="00CB3D26" w:rsidRDefault="00000000">
      <w:r>
        <w:br/>
        <w:t>- Tu repo en GitHub queda exactamente igual a tu versión local.</w:t>
      </w:r>
      <w:r>
        <w:br/>
        <w:t>- No se suben __pycache__, .pyc, .env, etc.</w:t>
      </w:r>
      <w:r>
        <w:br/>
        <w:t>- Todos los archivos quedan normalizados con saltos de línea LF (estándar en Python).</w:t>
      </w:r>
      <w:r>
        <w:br/>
      </w:r>
    </w:p>
    <w:sectPr w:rsidR="00CB3D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9215839">
    <w:abstractNumId w:val="8"/>
  </w:num>
  <w:num w:numId="2" w16cid:durableId="1520242815">
    <w:abstractNumId w:val="6"/>
  </w:num>
  <w:num w:numId="3" w16cid:durableId="1606307986">
    <w:abstractNumId w:val="5"/>
  </w:num>
  <w:num w:numId="4" w16cid:durableId="678896494">
    <w:abstractNumId w:val="4"/>
  </w:num>
  <w:num w:numId="5" w16cid:durableId="462963699">
    <w:abstractNumId w:val="7"/>
  </w:num>
  <w:num w:numId="6" w16cid:durableId="264534000">
    <w:abstractNumId w:val="3"/>
  </w:num>
  <w:num w:numId="7" w16cid:durableId="684333543">
    <w:abstractNumId w:val="2"/>
  </w:num>
  <w:num w:numId="8" w16cid:durableId="1855344521">
    <w:abstractNumId w:val="1"/>
  </w:num>
  <w:num w:numId="9" w16cid:durableId="98562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61E2"/>
    <w:rsid w:val="00AA1D8D"/>
    <w:rsid w:val="00B47730"/>
    <w:rsid w:val="00CB0664"/>
    <w:rsid w:val="00CB3D26"/>
    <w:rsid w:val="00F777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A788B4"/>
  <w14:defaultImageDpi w14:val="300"/>
  <w15:docId w15:val="{832976E4-6925-4F26-87AA-F835FF57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Moreno</cp:lastModifiedBy>
  <cp:revision>2</cp:revision>
  <dcterms:created xsi:type="dcterms:W3CDTF">2025-08-28T03:17:00Z</dcterms:created>
  <dcterms:modified xsi:type="dcterms:W3CDTF">2025-08-28T03:17:00Z</dcterms:modified>
  <cp:category/>
</cp:coreProperties>
</file>