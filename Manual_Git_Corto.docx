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BEF52" w14:textId="77777777" w:rsidR="00005515" w:rsidRDefault="00000000">
      <w:pPr>
        <w:pStyle w:val="Ttulo"/>
      </w:pPr>
      <w:r>
        <w:t>Manual corto: Subir cambios locales a GitHub (Windows)</w:t>
      </w:r>
    </w:p>
    <w:p w14:paraId="7A58EA7D" w14:textId="77777777" w:rsidR="00005515" w:rsidRDefault="00000000">
      <w:pPr>
        <w:pStyle w:val="Ttulo1"/>
      </w:pPr>
      <w:r>
        <w:t>1. Ir a la carpeta del proyecto</w:t>
      </w:r>
    </w:p>
    <w:p w14:paraId="4028A51C" w14:textId="77777777" w:rsidR="00005515" w:rsidRDefault="00000000">
      <w:r>
        <w:br/>
        <w:t>cd /c/appTurnos</w:t>
      </w:r>
      <w:r>
        <w:br/>
      </w:r>
    </w:p>
    <w:p w14:paraId="72530BFE" w14:textId="77777777" w:rsidR="00005515" w:rsidRDefault="00000000">
      <w:pPr>
        <w:pStyle w:val="Ttulo1"/>
      </w:pPr>
      <w:r>
        <w:t>2. Añadir todos los cambios</w:t>
      </w:r>
    </w:p>
    <w:p w14:paraId="770013E5" w14:textId="77777777" w:rsidR="00005515" w:rsidRDefault="00000000">
      <w:r>
        <w:br/>
        <w:t>git add -A</w:t>
      </w:r>
      <w:r>
        <w:br/>
      </w:r>
    </w:p>
    <w:p w14:paraId="59082583" w14:textId="77777777" w:rsidR="00005515" w:rsidRDefault="00000000">
      <w:pPr>
        <w:pStyle w:val="Ttulo1"/>
      </w:pPr>
      <w:r>
        <w:t>3. Guardar cambios con un mensaje</w:t>
      </w:r>
    </w:p>
    <w:p w14:paraId="2893ED08" w14:textId="77777777" w:rsidR="00005515" w:rsidRDefault="00000000">
      <w:r>
        <w:br/>
        <w:t>git commit -m "Mensaje de mis cambios"</w:t>
      </w:r>
      <w:r>
        <w:br/>
      </w:r>
    </w:p>
    <w:p w14:paraId="4DF90899" w14:textId="77777777" w:rsidR="00005515" w:rsidRDefault="00000000">
      <w:pPr>
        <w:pStyle w:val="Ttulo1"/>
      </w:pPr>
      <w:r>
        <w:t>4. Subir a GitHub</w:t>
      </w:r>
    </w:p>
    <w:p w14:paraId="65CBB45D" w14:textId="77777777" w:rsidR="00005515" w:rsidRDefault="00000000">
      <w:r>
        <w:br/>
        <w:t>git push origin main</w:t>
      </w:r>
      <w:r>
        <w:br/>
      </w:r>
    </w:p>
    <w:p w14:paraId="52D34B5F" w14:textId="77777777" w:rsidR="00005515" w:rsidRDefault="00000000">
      <w:pPr>
        <w:pStyle w:val="Ttulo1"/>
      </w:pPr>
      <w:r>
        <w:t>Notas</w:t>
      </w:r>
    </w:p>
    <w:p w14:paraId="0EFF5175" w14:textId="77777777" w:rsidR="00005515" w:rsidRDefault="00000000">
      <w:r>
        <w:br/>
        <w:t>- Este flujo sirve para el día a día, cuando solo quieres subir lo que cambiaste en tu PC.</w:t>
      </w:r>
      <w:r>
        <w:br/>
        <w:t>- Asegúrate de estar en la rama correcta (main).</w:t>
      </w:r>
      <w:r>
        <w:br/>
        <w:t>- Si GitHub tiene cambios que tú no tienes, primero deberás hacer un pull:</w:t>
      </w:r>
      <w:r>
        <w:br/>
        <w:t xml:space="preserve">  git pull --rebase origin main</w:t>
      </w:r>
      <w:r>
        <w:br/>
      </w:r>
    </w:p>
    <w:sectPr w:rsidR="000055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593758">
    <w:abstractNumId w:val="8"/>
  </w:num>
  <w:num w:numId="2" w16cid:durableId="51541218">
    <w:abstractNumId w:val="6"/>
  </w:num>
  <w:num w:numId="3" w16cid:durableId="856383798">
    <w:abstractNumId w:val="5"/>
  </w:num>
  <w:num w:numId="4" w16cid:durableId="45183047">
    <w:abstractNumId w:val="4"/>
  </w:num>
  <w:num w:numId="5" w16cid:durableId="1915309504">
    <w:abstractNumId w:val="7"/>
  </w:num>
  <w:num w:numId="6" w16cid:durableId="1525629750">
    <w:abstractNumId w:val="3"/>
  </w:num>
  <w:num w:numId="7" w16cid:durableId="343288413">
    <w:abstractNumId w:val="2"/>
  </w:num>
  <w:num w:numId="8" w16cid:durableId="1774279635">
    <w:abstractNumId w:val="1"/>
  </w:num>
  <w:num w:numId="9" w16cid:durableId="14315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515"/>
    <w:rsid w:val="00034616"/>
    <w:rsid w:val="0006063C"/>
    <w:rsid w:val="0015074B"/>
    <w:rsid w:val="00285CBD"/>
    <w:rsid w:val="0029639D"/>
    <w:rsid w:val="00326F90"/>
    <w:rsid w:val="00481E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9B753DC"/>
  <w14:defaultImageDpi w14:val="300"/>
  <w15:docId w15:val="{703523C3-9C78-41EF-BB33-5C28A21D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Moreno</cp:lastModifiedBy>
  <cp:revision>2</cp:revision>
  <dcterms:created xsi:type="dcterms:W3CDTF">2025-08-28T03:20:00Z</dcterms:created>
  <dcterms:modified xsi:type="dcterms:W3CDTF">2025-08-28T03:20:00Z</dcterms:modified>
  <cp:category/>
</cp:coreProperties>
</file>